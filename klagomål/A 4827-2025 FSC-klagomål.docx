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4827-2025 i Sollefteå kommun</w:t>
      </w:r>
    </w:p>
    <w:p>
      <w:r>
        <w:t>Detta dokument behandlar höga naturvärden i avverkningsanmälan A 4827-2025 i Sollefteå kommun. Denna avverkningsanmälan inkom 2025-01-31 00:00:00 och omfattar 33,0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lunglav (NT), talltita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4827-2025 karta.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7047902, E 577562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