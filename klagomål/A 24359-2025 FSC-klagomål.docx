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24359-2025 i Sollefteå kommun</w:t>
      </w:r>
    </w:p>
    <w:p>
      <w:r>
        <w:t>Detta dokument behandlar höga naturvärden i avverkningsanmälan A 24359-2025 i Sollefteå kommun. Denna avverkningsanmälan inkom 2025-05-20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järpe (NT, §4), rosenticka (NT), ullticka (NT), vedskivlav (NT) och tjäder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4359-2025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6983193, E 609069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