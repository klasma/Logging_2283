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12269-2025 i Sollefteå kommun</w:t>
      </w:r>
    </w:p>
    <w:p>
      <w:r>
        <w:t>Detta dokument behandlar höga naturvärden i avverkningsanmälan A 12269-2025 i Sollefteå kommun. Denna avverkningsanmälan inkom 2025-03-13 15:15:01 och omfattar 10,9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12269-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7010898, E 588044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