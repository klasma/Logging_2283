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25521-2025 i Sollefteå kommun</w:t>
      </w:r>
    </w:p>
    <w:p>
      <w:r>
        <w:t>Detta dokument behandlar höga naturvärden i avverkningsanmälan A 25521-2025 i Sollefteå kommun. Denna avverkningsanmälan inkom 2025-05-26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gammelgransskål (NT), garnlav (NT), granticka (NT), harticka (NT), rödbrun blekspik (NT), tretåig hackspett (NT, §4), ullticka (NT), vitgrynig nållav (NT), gulnål (S), korallrot (S, §8), trådticka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25521-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7037761, E 551871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