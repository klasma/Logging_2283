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29918-2024 i Sollefteå kommun</w:t>
      </w:r>
    </w:p>
    <w:p>
      <w:r>
        <w:t>Detta dokument behandlar höga naturvärden i avverkningsanmälan A 29918-2024 i Sollefteå kommun. Denna avverkningsanmälan inkom 2024-07-14 22:16:55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järpe (NT, §4), lunglav (NT), spillkråka (NT, §4), talltita (NT, §4), kattfotslav (S), korallblylav (S), mörk husmossa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9918-2024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7026068, E 582586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9918-2024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7026068, E 582586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