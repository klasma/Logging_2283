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25941-2025 i Sollefteå kommun</w:t>
      </w:r>
    </w:p>
    <w:p>
      <w:r>
        <w:t>Detta dokument behandlar höga naturvärden i avverkningsanmälan A 25941-2025 i Sollefteå kommun. Denna avverkningsanmälan inkom 2025-05-27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trolldruvemätare (EN), rynkskinn (VU), rosenticka (NT), talltita (NT, §4), vedtrappmossa (NT), dvärghäxört (S),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25941-2025 karta.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7020705, E 608984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