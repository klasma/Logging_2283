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24755-2024 i Sollefteå kommun</w:t>
      </w:r>
    </w:p>
    <w:p>
      <w:r>
        <w:t>Detta dokument behandlar höga naturvärden i avverkningsanmälan A 24755-2024 i Sollefteå kommun. Denna avverkningsanmälan inkom 2024-06-17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rosenticka (NT), spillkråka (NT, §4), tretåig hackspett (NT, §4), ullticka (NT), plattlummer (S, §9), tallfingersvamp (S), vedticka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4755-2024 karta.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7032349, E 597789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