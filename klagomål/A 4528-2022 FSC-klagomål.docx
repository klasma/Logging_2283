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4528-2022 i Sollefteå kommun</w:t>
      </w:r>
    </w:p>
    <w:p>
      <w:r>
        <w:t>Detta dokument behandlar höga naturvärden i avverkningsanmälan A 4528-2022 i Sollefteå kommun. Denna avverkningsanmälan inkom 2022-01-28 22:28:10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tallticka (NT), tretåig hackspett (NT, §4), ullticka (NT),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528-2022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7029957, E 580124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