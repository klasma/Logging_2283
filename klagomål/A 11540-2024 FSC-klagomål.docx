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11540-2024 i Sollefteå kommun</w:t>
      </w:r>
    </w:p>
    <w:p>
      <w:r>
        <w:t>Detta dokument behandlar höga naturvärden i avverkningsanmälan A 11540-2024 i Sollefteå kommun. Denna avverkningsanmälan inkom 2024-03-21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björktrast (NT, §4), tretåig hackspett (NT, §4), plattlummer (S, §9), grönsiska (§4), kungsfågel (§4),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540-2024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7022364, E 577316 i SWEREF 99 TM.</w:t>
      </w:r>
    </w:p>
    <w:p>
      <w:pPr>
        <w:pStyle w:val="Heading1"/>
      </w:pPr>
      <w:r>
        <w:t>Fridlysta arter</w:t>
      </w:r>
    </w:p>
    <w:p>
      <w:r>
        <w:t>Följande fridlysta arter har sina livsmiljöer och växtplatser i den avverkningsanmälda skogen: knärot (VU, §8), björktrast (NT, §4), tretåig hackspett (NT, §4), plattlummer (S, §9),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1540-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7022364, E 577316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