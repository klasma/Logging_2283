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49938-2021 i Sollefteå kommun</w:t>
      </w:r>
    </w:p>
    <w:p>
      <w:r>
        <w:t>Detta dokument behandlar höga naturvärden i avverkningsanmälan A 49938-2021 i Sollefteå kommun. Denna avverkningsanmälan inkom 2021-09-16 22:26:23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doftticka (VU, §8), grantickeporing (VU), gräddticka (VU), knärot (VU, §8), rynkskinn (VU), doftskinn (NT), gammelgransskål (NT), granticka (NT), kådvaxskinn (NT), lunglav (NT), nordlig nållav (NT), rosenticka (NT), ullticka (NT), vedtrappmossa (NT), vitgrynig nållav (NT) och mörk husmossa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49938-2021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7022532, E 627193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49938-2021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7022532, E 627193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