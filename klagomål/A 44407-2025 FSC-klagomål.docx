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44407-2025 i Sollefteå kommun</w:t>
      </w:r>
    </w:p>
    <w:p>
      <w:r>
        <w:t>Detta dokument behandlar höga naturvärden i avverkningsanmälan A 44407-2025 i Sollefteå kommun. Denna avverkningsanmälan inkom 2025-09-16 12:38:35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dvärghäxört (S), luddlav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44407-2025 karta.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7022848, E 603131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