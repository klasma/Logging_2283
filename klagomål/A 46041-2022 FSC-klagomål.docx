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46041-2022 i Sollefteå kommun</w:t>
      </w:r>
    </w:p>
    <w:p>
      <w:r>
        <w:t>Detta dokument behandlar höga naturvärden i avverkningsanmälan A 46041-2022 i Sollefteå kommun. Denna avverkningsanmälan inkom 2022-10-12 00:00:00 och omfattar 21,1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gammelgransskål (NT), garnlav (NT), granticka (NT), kolflarnlav (NT), lunglav (NT), skrovellav (NT), spillkråka (NT, §4), talltita (NT, §4), tretåig hackspett (NT, §4) och vitgrynig nållav (NT). Av dessa är 11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4148"/>
            <wp:docPr id="1" name="Picture 1"/>
            <wp:cNvGraphicFramePr>
              <a:graphicFrameLocks noChangeAspect="1"/>
            </wp:cNvGraphicFramePr>
            <a:graphic>
              <a:graphicData uri="http://schemas.openxmlformats.org/drawingml/2006/picture">
                <pic:pic>
                  <pic:nvPicPr>
                    <pic:cNvPr id="0" name="A 46041-2022 karta.png"/>
                    <pic:cNvPicPr/>
                  </pic:nvPicPr>
                  <pic:blipFill>
                    <a:blip r:embed="rId16"/>
                    <a:stretch>
                      <a:fillRect/>
                    </a:stretch>
                  </pic:blipFill>
                  <pic:spPr>
                    <a:xfrm>
                      <a:off x="0" y="0"/>
                      <a:ext cx="5486400" cy="4334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7039638, E 562697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0.75 ha med buffertzonerna och får av detta skäl inte avverkas.</w:t>
      </w:r>
    </w:p>
    <w:p>
      <w:pPr>
        <w:pStyle w:val="Caption"/>
      </w:pPr>
      <w:r>
        <w:drawing>
          <wp:inline xmlns:a="http://schemas.openxmlformats.org/drawingml/2006/main" xmlns:pic="http://schemas.openxmlformats.org/drawingml/2006/picture">
            <wp:extent cx="5486400" cy="5248645"/>
            <wp:docPr id="2" name="Picture 2"/>
            <wp:cNvGraphicFramePr>
              <a:graphicFrameLocks noChangeAspect="1"/>
            </wp:cNvGraphicFramePr>
            <a:graphic>
              <a:graphicData uri="http://schemas.openxmlformats.org/drawingml/2006/picture">
                <pic:pic>
                  <pic:nvPicPr>
                    <pic:cNvPr id="0" name="A 46041-2022 karta knärot.png"/>
                    <pic:cNvPicPr/>
                  </pic:nvPicPr>
                  <pic:blipFill>
                    <a:blip r:embed="rId17"/>
                    <a:stretch>
                      <a:fillRect/>
                    </a:stretch>
                  </pic:blipFill>
                  <pic:spPr>
                    <a:xfrm>
                      <a:off x="0" y="0"/>
                      <a:ext cx="5486400" cy="52486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7039638, E 562697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