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9819-2024 i Sollefteå kommun</w:t>
      </w:r>
    </w:p>
    <w:p>
      <w:r>
        <w:t>Detta dokument behandlar höga naturvärden i avverkningsanmälan A 9819-2024 i Sollefteå kommun. Denna avverkningsanmälan inkom 2024-03-12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motaggsvamp (NT), vitgrynig nållav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92356"/>
            <wp:docPr id="1" name="Picture 1"/>
            <wp:cNvGraphicFramePr>
              <a:graphicFrameLocks noChangeAspect="1"/>
            </wp:cNvGraphicFramePr>
            <a:graphic>
              <a:graphicData uri="http://schemas.openxmlformats.org/drawingml/2006/picture">
                <pic:pic>
                  <pic:nvPicPr>
                    <pic:cNvPr id="0" name="A 9819-2024 karta.png"/>
                    <pic:cNvPicPr/>
                  </pic:nvPicPr>
                  <pic:blipFill>
                    <a:blip r:embed="rId16"/>
                    <a:stretch>
                      <a:fillRect/>
                    </a:stretch>
                  </pic:blipFill>
                  <pic:spPr>
                    <a:xfrm>
                      <a:off x="0" y="0"/>
                      <a:ext cx="5486400" cy="6292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7008808, E 607311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037513"/>
            <wp:docPr id="2" name="Picture 2"/>
            <wp:cNvGraphicFramePr>
              <a:graphicFrameLocks noChangeAspect="1"/>
            </wp:cNvGraphicFramePr>
            <a:graphic>
              <a:graphicData uri="http://schemas.openxmlformats.org/drawingml/2006/picture">
                <pic:pic>
                  <pic:nvPicPr>
                    <pic:cNvPr id="0" name="A 9819-2024 karta knärot.png"/>
                    <pic:cNvPicPr/>
                  </pic:nvPicPr>
                  <pic:blipFill>
                    <a:blip r:embed="rId17"/>
                    <a:stretch>
                      <a:fillRect/>
                    </a:stretch>
                  </pic:blipFill>
                  <pic:spPr>
                    <a:xfrm>
                      <a:off x="0" y="0"/>
                      <a:ext cx="5486400" cy="80375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7008808, E 607311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