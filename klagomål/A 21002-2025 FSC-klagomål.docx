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21002-2025 i Sollefteå kommun</w:t>
      </w:r>
    </w:p>
    <w:p>
      <w:r>
        <w:t>Detta dokument behandlar höga naturvärden i avverkningsanmälan A 21002-2025 i Sollefteå kommun. Denna avverkningsanmälan inkom 2025-04-30 11:45:35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tretåig hackspett (NT, §4), ullticka (NT), norrlandslav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1002-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7077430, E 583622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