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20205-2025 i Sollefteå kommun</w:t>
      </w:r>
    </w:p>
    <w:p>
      <w:r>
        <w:t>Detta dokument behandlar höga naturvärden i avverkningsanmälan A 20205-2025 i Sollefteå kommun. Denna avverkningsanmälan inkom 2025-04-25 14:46:18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gränsticka (NT), lunglav (NT), rosenticka (NT), ullticka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0205-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7002644, E 610474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