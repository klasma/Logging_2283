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49356-2025 i Sollefteå kommun</w:t>
      </w:r>
    </w:p>
    <w:p>
      <w:r>
        <w:t>Detta dokument behandlar höga naturvärden i avverkningsanmälan A 49356-2025 i Sollefteå kommun. Denna avverkningsanmälan inkom 2025-10-08 14:46:50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harticka (NT), lunglav (NT), spillkråka (NT, §4), talltita (NT, §4), tretåig hackspett (NT, §4), bollvitmossa (S), fjällig taggsvamp s.str. (S), lappranunkel (S, §7), norrlandslav (S),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356-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7057441, E 571068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73919"/>
            <wp:docPr id="2" name="Picture 2"/>
            <wp:cNvGraphicFramePr>
              <a:graphicFrameLocks noChangeAspect="1"/>
            </wp:cNvGraphicFramePr>
            <a:graphic>
              <a:graphicData uri="http://schemas.openxmlformats.org/drawingml/2006/picture">
                <pic:pic>
                  <pic:nvPicPr>
                    <pic:cNvPr id="0" name="A 49356-2025 karta knärot.png"/>
                    <pic:cNvPicPr/>
                  </pic:nvPicPr>
                  <pic:blipFill>
                    <a:blip r:embed="rId17"/>
                    <a:stretch>
                      <a:fillRect/>
                    </a:stretch>
                  </pic:blipFill>
                  <pic:spPr>
                    <a:xfrm>
                      <a:off x="0" y="0"/>
                      <a:ext cx="5486400" cy="53739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7057441, E 571068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