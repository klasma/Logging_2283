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40740-2025 i Sollefteå kommun</w:t>
      </w:r>
    </w:p>
    <w:p>
      <w:r>
        <w:t>Detta dokument behandlar höga naturvärden i avverkningsanmälan A 40740-2025 i Sollefteå kommun. Denna avverkningsanmälan inkom 2025-08-28 08:50:30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kolflarnlav (NT), vedflamlav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40740-2025 karta.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7033949, E 589768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