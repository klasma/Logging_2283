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68789-2020 i Sollefteå kommun</w:t>
      </w:r>
    </w:p>
    <w:p>
      <w:r>
        <w:t>Detta dokument behandlar höga naturvärden i avverkningsanmälan A 68789-2020 i Sollefteå kommun. Denna avverkningsanmälan inkom 2020-12-21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68789-2020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 karta knärot.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7033216, E 596575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