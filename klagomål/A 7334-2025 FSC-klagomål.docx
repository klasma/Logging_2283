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7334-2025 i Sollefteå kommun</w:t>
      </w:r>
    </w:p>
    <w:p>
      <w:r>
        <w:t>Detta dokument behandlar höga naturvärden i avverkningsanmälan A 7334-2025 i Sollefteå kommun. Denna avverkningsanmälan inkom 2025-02-15 08:38:23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gulsparv (NT, §4), rödvingetrast (NT, §4), skinnlav (S), stor aspticka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733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7031422, E 578032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björktrast (NT, §4), gulsparv (NT, §4), rödvingetrast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