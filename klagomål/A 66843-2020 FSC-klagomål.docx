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66843-2020 i Sollefteå kommun</w:t>
      </w:r>
    </w:p>
    <w:p>
      <w:r>
        <w:t>Detta dokument behandlar höga naturvärden i avverkningsanmälan A 66843-2020 i Sollefteå kommun. Denna avverkningsanmälan inkom 2020-12-14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liten hornflikmossa (VU), rynkskinn (VU), granticka (NT), gränsticka (NT), rosenticka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66843-2020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7027288, E 566828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