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22449-2024 i Sollefteå kommun</w:t>
      </w:r>
    </w:p>
    <w:p>
      <w:r>
        <w:t>Detta dokument behandlar höga naturvärden i avverkningsanmälan A 22449-2024 i Sollefteå kommun. Denna avverkningsanmälan inkom 2024-06-03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blå taggsvamp (NT), dvärgbägarlav (NT), gammelgransskål (NT), kolflarnlav (NT), skrovlig taggsvamp (NT), tretåig hackspett (NT, §4), vedskivlav (NT), dropptaggsvamp (S), skarp dropptaggsvamp (S), spindelblomster (S, §8)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22449-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7072456, E 597336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22449-2024 karta knärot.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7072456, E 597336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