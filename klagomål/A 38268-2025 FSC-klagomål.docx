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38268-2025 i Sollefteå kommun</w:t>
      </w:r>
    </w:p>
    <w:p>
      <w:r>
        <w:t>Detta dokument behandlar höga naturvärden i avverkningsanmälan A 38268-2025 i Sollefteå kommun. Denna avverkningsanmälan inkom 2025-08-14 09:45:47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fläckporing (VU), gräddporing (VU), smalfotad taggsvamp (VU), blågrå svartspik (NT), dvärgbägarlav (NT), garnlav (NT), kolflarnlav (NT), lunglav (NT), nordtagging (NT), skrovlig taggsvamp (NT), svartvit taggsvamp (NT), vaddporing (NT), vedskivlav (NT), dropptaggsvamp (S), luddlav (S), skarp dropptaggsvamp (S), stuplav (S) och vedticka (S). Av dessa är 13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7141"/>
            <wp:docPr id="1" name="Picture 1"/>
            <wp:cNvGraphicFramePr>
              <a:graphicFrameLocks noChangeAspect="1"/>
            </wp:cNvGraphicFramePr>
            <a:graphic>
              <a:graphicData uri="http://schemas.openxmlformats.org/drawingml/2006/picture">
                <pic:pic>
                  <pic:nvPicPr>
                    <pic:cNvPr id="0" name="A 38268-2025 karta.png"/>
                    <pic:cNvPicPr/>
                  </pic:nvPicPr>
                  <pic:blipFill>
                    <a:blip r:embed="rId16"/>
                    <a:stretch>
                      <a:fillRect/>
                    </a:stretch>
                  </pic:blipFill>
                  <pic:spPr>
                    <a:xfrm>
                      <a:off x="0" y="0"/>
                      <a:ext cx="5486400" cy="543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7089911, E 586623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