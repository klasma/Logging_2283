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29871-2024 i Sollefteå kommun</w:t>
      </w:r>
    </w:p>
    <w:p>
      <w:r>
        <w:t>Detta dokument behandlar höga naturvärden i avverkningsanmälan A 29871-2024 i Sollefteå kommun. Denna avverkningsanmälan inkom 2024-07-12 22:41:07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lunglav (NT), nordtagging (NT), tallticka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9871-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7028694, E 608490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