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47548-2025 i Sollefteå kommun</w:t>
      </w:r>
    </w:p>
    <w:p>
      <w:r>
        <w:t>Detta dokument behandlar höga naturvärden i avverkningsanmälan A 47548-2025 i Sollefteå kommun. Denna avverkningsanmälan inkom 2025-10-01 08:46:03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rosenticka (NT), spillkråka (NT, §4), talltita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47548-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7028892, E 602636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47548-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7028892, E 602636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