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22215-2025 i Sollefteå kommun</w:t>
      </w:r>
    </w:p>
    <w:p>
      <w:r>
        <w:t>Detta dokument behandlar höga naturvärden i avverkningsanmälan A 22215-2025 i Sollefteå kommun. Denna avverkningsanmälan inkom 2025-05-08 15:47:34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ulltickeporing (VU), garnlav (NT), lunglav (NT), rosenticka (NT), ullticka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2215-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7002487, E 610889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