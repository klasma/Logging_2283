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22516-2025 i Sollefteå kommun</w:t>
      </w:r>
    </w:p>
    <w:p>
      <w:r>
        <w:t>Detta dokument behandlar höga naturvärden i avverkningsanmälan A 22516-2025 i Sollefteå kommun. Denna avverkningsanmälan inkom 2025-05-09 16:16:20 och omfattar 26,7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rynkskinn (VU), sprickporing (VU), gammelgransskål (NT), garnlav (NT), granticka (NT), harticka (NT), järpe (NT, §4), Leptoporus mollis (NT), lunglav (NT), rosenticka (NT), stjärntagging (NT), svartvit flugsnappare (NT, §4), tallticka (NT), tretåig hackspett (NT, §4), ullticka (NT), vedskivlav (NT), violmussling (NT), vitgrynig nållav (NT), bollvitmossa (S), bårdlav (S), dropptaggsvamp (S), lappranunkel (S, §7), luddlav (S), norrlandslav (S), skinnlav (S), spindelblomster (S, §8), stuplav (S), vedticka (S), kungsfågel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22516-2025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7054537, E 600063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svartvit flugsnappare (NT, §4), tretåig hackspett (NT, §4), lappranunkel (S, §7),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