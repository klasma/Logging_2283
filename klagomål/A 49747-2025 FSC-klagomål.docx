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49747-2025 i Sollefteå kommun</w:t>
      </w:r>
    </w:p>
    <w:p>
      <w:r>
        <w:t>Detta dokument behandlar höga naturvärden i avverkningsanmälan A 49747-2025 i Sollefteå kommun. Denna avverkningsanmälan inkom 2025-10-10 08:16:15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spillkråka (NT, §4), bollvitmossa (S), lappranunkel (S, §7), norrlandslav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49747-2025 karta.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7023814, E 626129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lappranunkel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