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19200-2025 i Sollefteå kommun</w:t>
      </w:r>
    </w:p>
    <w:p>
      <w:r>
        <w:t>Detta dokument behandlar höga naturvärden i avverkningsanmälan A 19200-2025 i Sollefteå kommun. Denna avverkningsanmälan inkom 2025-04-22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Leptoporus mollis (NT), rosenticka (NT), stjärntagging (NT), ullticka (NT), vedskivlav (NT), vitgrynig nållav (NT) och orre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19200-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609805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9200-2025 karta knärot.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609805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