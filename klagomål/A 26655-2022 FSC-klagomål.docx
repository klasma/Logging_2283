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26655-2022 i Sollefteå kommun</w:t>
      </w:r>
    </w:p>
    <w:p>
      <w:r>
        <w:t>Detta dokument behandlar höga naturvärden i avverkningsanmälan A 26655-2022 i Sollefteå kommun. Denna avverkningsanmälan inkom 2022-06-27 00:00:00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ulltickeporing (VU), garnlav (NT), lunglav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1308"/>
            <wp:docPr id="1" name="Picture 1"/>
            <wp:cNvGraphicFramePr>
              <a:graphicFrameLocks noChangeAspect="1"/>
            </wp:cNvGraphicFramePr>
            <a:graphic>
              <a:graphicData uri="http://schemas.openxmlformats.org/drawingml/2006/picture">
                <pic:pic>
                  <pic:nvPicPr>
                    <pic:cNvPr id="0" name="A 26655-2022 karta.png"/>
                    <pic:cNvPicPr/>
                  </pic:nvPicPr>
                  <pic:blipFill>
                    <a:blip r:embed="rId16"/>
                    <a:stretch>
                      <a:fillRect/>
                    </a:stretch>
                  </pic:blipFill>
                  <pic:spPr>
                    <a:xfrm>
                      <a:off x="0" y="0"/>
                      <a:ext cx="5486400" cy="38513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7078553, E 577552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2.54 ha med buffertzonerna och får av detta skäl inte avverkas.</w:t>
      </w:r>
    </w:p>
    <w:p>
      <w:pPr>
        <w:pStyle w:val="Caption"/>
      </w:pPr>
      <w:r>
        <w:drawing>
          <wp:inline xmlns:a="http://schemas.openxmlformats.org/drawingml/2006/main" xmlns:pic="http://schemas.openxmlformats.org/drawingml/2006/picture">
            <wp:extent cx="5486400" cy="4441570"/>
            <wp:docPr id="2" name="Picture 2"/>
            <wp:cNvGraphicFramePr>
              <a:graphicFrameLocks noChangeAspect="1"/>
            </wp:cNvGraphicFramePr>
            <a:graphic>
              <a:graphicData uri="http://schemas.openxmlformats.org/drawingml/2006/picture">
                <pic:pic>
                  <pic:nvPicPr>
                    <pic:cNvPr id="0" name="A 26655-2022 karta knärot.png"/>
                    <pic:cNvPicPr/>
                  </pic:nvPicPr>
                  <pic:blipFill>
                    <a:blip r:embed="rId17"/>
                    <a:stretch>
                      <a:fillRect/>
                    </a:stretch>
                  </pic:blipFill>
                  <pic:spPr>
                    <a:xfrm>
                      <a:off x="0" y="0"/>
                      <a:ext cx="5486400" cy="44415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7078553, E 577552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