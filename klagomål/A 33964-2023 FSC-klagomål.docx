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33964-2023 i Sollefteå kommun</w:t>
      </w:r>
    </w:p>
    <w:p>
      <w:r>
        <w:t>Detta dokument behandlar höga naturvärden i avverkningsanmälan A 33964-2023 i Sollefteå kommun. Denna avverkningsanmälan inkom 2023-07-17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gammelgransskål (NT), garnlav (NT), granticka (NT), kolflarnlav (NT), lunglav (NT), mörk kolflarnlav (NT), nordtagging (NT), spillkråka (NT, §4), ullticka (NT), vitgrynig nållav (NT), dropptaggsvamp (S), norrlandslav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33964-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7079805, E 582959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