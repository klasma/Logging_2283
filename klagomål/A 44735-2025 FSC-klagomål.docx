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44735-2025 i Sollefteå kommun</w:t>
      </w:r>
    </w:p>
    <w:p>
      <w:r>
        <w:t>Detta dokument behandlar höga naturvärden i avverkningsanmälan A 44735-2025 i Sollefteå kommun. Denna avverkningsanmälan inkom 2025-09-17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harticka (NT), järpe (NT, §4), rosenticka (NT), skogsfru (NT, §8), talltita (NT, §4), tretåig hackspett (NT, §4), ullticka (NT), svavelriska (S), trådticka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4735-2025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7000106, E 603220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skogsfru (NT,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44735-2025 karta knärot.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7000106, E 603220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