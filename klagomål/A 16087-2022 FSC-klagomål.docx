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16087-2022 i Sollefteå kommun</w:t>
      </w:r>
    </w:p>
    <w:p>
      <w:r>
        <w:t>Detta dokument behandlar höga naturvärden i avverkningsanmälan A 16087-2022 i Sollefteå kommun. Denna avverkningsanmälan inkom 2022-04-14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bitter taggsvamp (VU), goliatmusseron (VU), blå taggsvamp (NT), orange taggsvamp (NT), skrovlig taggsvamp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16087-2022 karta.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7085657, E 613491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