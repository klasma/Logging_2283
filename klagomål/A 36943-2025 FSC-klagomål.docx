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36943-2025 i Sollefteå kommun</w:t>
      </w:r>
    </w:p>
    <w:p>
      <w:r>
        <w:t>Detta dokument behandlar höga naturvärden i avverkningsanmälan A 36943-2025 i Sollefteå kommun. Denna avverkningsanmälan inkom 2025-08-05 14:15:41 och omfattar 5,3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943-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7045556, E 560254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