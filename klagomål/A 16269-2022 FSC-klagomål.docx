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16269-2022 i Sollefteå kommun</w:t>
      </w:r>
    </w:p>
    <w:p>
      <w:r>
        <w:t>Detta dokument behandlar höga naturvärden i avverkningsanmälan A 16269-2022 i Sollefteå kommun. Denna avverkningsanmälan inkom 2022-04-19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7540"/>
            <wp:docPr id="1" name="Picture 1"/>
            <wp:cNvGraphicFramePr>
              <a:graphicFrameLocks noChangeAspect="1"/>
            </wp:cNvGraphicFramePr>
            <a:graphic>
              <a:graphicData uri="http://schemas.openxmlformats.org/drawingml/2006/picture">
                <pic:pic>
                  <pic:nvPicPr>
                    <pic:cNvPr id="0" name="A 16269-2022 karta.png"/>
                    <pic:cNvPicPr/>
                  </pic:nvPicPr>
                  <pic:blipFill>
                    <a:blip r:embed="rId16"/>
                    <a:stretch>
                      <a:fillRect/>
                    </a:stretch>
                  </pic:blipFill>
                  <pic:spPr>
                    <a:xfrm>
                      <a:off x="0" y="0"/>
                      <a:ext cx="5486400" cy="4077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7043510, E 619431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