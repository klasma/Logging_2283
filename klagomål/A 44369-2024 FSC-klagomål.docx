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44369-2024 i Sollefteå kommun</w:t>
      </w:r>
    </w:p>
    <w:p>
      <w:r>
        <w:t>Detta dokument behandlar höga naturvärden i avverkningsanmälan A 44369-2024 i Sollefteå kommun. Denna avverkningsanmälan inkom 2024-10-08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ulltickeporing (VU), garnlav (NT), järpe (NT, §4), Leptoporus mollis (NT), lunglav (NT), rosenticka (NT), spillkråka (NT, §4), talltita (NT, §4), tretåig hackspett (NT, §4), ullticka (NT) och bollvitmossa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369-2024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7056167, E 580365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4369-2024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7056167, E 580365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