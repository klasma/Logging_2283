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44424-2025 i Sollefteå kommun</w:t>
      </w:r>
    </w:p>
    <w:p>
      <w:r>
        <w:t>Detta dokument behandlar höga naturvärden i avverkningsanmälan A 44424-2025 i Sollefteå kommun. Denna avverkningsanmälan inkom 2025-09-16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större barkplattbagge (EN, §4a), knärot (VU, §8), rynkskinn (VU), harticka (NT), rosenticka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4424-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7022009, E 602752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7547042"/>
            <wp:docPr id="2" name="Picture 2"/>
            <wp:cNvGraphicFramePr>
              <a:graphicFrameLocks noChangeAspect="1"/>
            </wp:cNvGraphicFramePr>
            <a:graphic>
              <a:graphicData uri="http://schemas.openxmlformats.org/drawingml/2006/picture">
                <pic:pic>
                  <pic:nvPicPr>
                    <pic:cNvPr id="0" name="A 44424-2025 karta knärot.png"/>
                    <pic:cNvPicPr/>
                  </pic:nvPicPr>
                  <pic:blipFill>
                    <a:blip r:embed="rId17"/>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7022009, E 602752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