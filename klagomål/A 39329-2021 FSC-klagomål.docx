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39329-2021 i Sollefteå kommun</w:t>
      </w:r>
    </w:p>
    <w:p>
      <w:r>
        <w:t>Detta dokument behandlar höga naturvärden i avverkningsanmälan A 39329-2021 i Sollefteå kommun. Denna avverkningsanmälan inkom 2021-08-05 22:25:49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9329-2021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7025263, E 623130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