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32200-2023 i Sollefteå kommun</w:t>
      </w:r>
    </w:p>
    <w:p>
      <w:r>
        <w:t>Detta dokument behandlar höga naturvärden i avverkningsanmälan A 32200-2023 i Sollefteå kommun. Denna avverkningsanmälan inkom 2023-07-12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rosenticka (NT), spillkråka (NT, §4), tretåig hackspett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32200-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7043157, E 591192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2200-2023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7043157, E 591192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