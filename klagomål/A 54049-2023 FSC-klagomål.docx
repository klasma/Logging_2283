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54049-2023 i Sollefteå kommun</w:t>
      </w:r>
    </w:p>
    <w:p>
      <w:r>
        <w:t>Detta dokument behandlar höga naturvärden i avverkningsanmälan A 54049-2023 i Sollefteå kommun. Denna avverkningsanmälan inkom 2023-11-01 00:00:00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doftskinn (NT), gammelgransskål (NT), garnlav (NT), rosenticka (NT), ullticka (NT), violettgrå tagellav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4049-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6978050, E 608873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