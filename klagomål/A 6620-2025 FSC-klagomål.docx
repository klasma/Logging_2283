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6620-2025 i Sollefteå kommun</w:t>
      </w:r>
    </w:p>
    <w:p>
      <w:r>
        <w:t>Detta dokument behandlar höga naturvärden i avverkningsanmälan A 6620-2025 i Sollefteå kommun. Denna avverkningsanmälan inkom 2025-02-12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granticka (NT), harticka (NT), rosenticka (NT), spillkråka (NT, §4), talltita (NT, §4), tretåig hackspett (NT, §4), ullticka (NT), spindelblomster (S, §8)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620-2025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7041149, E 585323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