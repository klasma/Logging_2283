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14860-2023 i Sollefteå kommun</w:t>
      </w:r>
    </w:p>
    <w:p>
      <w:r>
        <w:t>Detta dokument behandlar höga naturvärden i avverkningsanmälan A 14860-2023 i Sollefteå kommun. Denna avverkningsanmälan inkom 2023-03-30 01:43:04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lunglav (NT), ullticka (NT),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4860-2023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7010233, E 581907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6061"/>
            <wp:docPr id="2" name="Picture 2"/>
            <wp:cNvGraphicFramePr>
              <a:graphicFrameLocks noChangeAspect="1"/>
            </wp:cNvGraphicFramePr>
            <a:graphic>
              <a:graphicData uri="http://schemas.openxmlformats.org/drawingml/2006/picture">
                <pic:pic>
                  <pic:nvPicPr>
                    <pic:cNvPr id="0" name="A 14860-2023 karta knärot.png"/>
                    <pic:cNvPicPr/>
                  </pic:nvPicPr>
                  <pic:blipFill>
                    <a:blip r:embed="rId17"/>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7010233, E 581907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