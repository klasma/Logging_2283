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31503-2025 i Sollefteå kommun</w:t>
      </w:r>
    </w:p>
    <w:p>
      <w:r>
        <w:t>Detta dokument behandlar höga naturvärden i avverkningsanmälan A 31503-2025 i Sollefteå kommun. Denna avverkningsanmälan inkom 2025-06-25 14:15:37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1503-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7038929, E 609000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31503-2025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7038929, E 609000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