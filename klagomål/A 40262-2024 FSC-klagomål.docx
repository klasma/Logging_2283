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40262-2024 i Sollefteå kommun</w:t>
      </w:r>
    </w:p>
    <w:p>
      <w:r>
        <w:t>Detta dokument behandlar höga naturvärden i avverkningsanmälan A 40262-2024 i Sollefteå kommun. Denna avverkningsanmälan inkom 2024-09-19 00:00:00 och omfattar 17,9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knärot (VU, §8), garnlav (NT), järpe (NT, §4), kolflarnlav (NT), Leptoporus mollis (NT), motaggsvamp (NT), rosenticka (NT), spillkråka (NT, §4), stjärntagging (NT), tallticka (NT), tretåig hackspett (NT, §4), ullticka (NT), bollvitmossa (S)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9335"/>
            <wp:docPr id="1" name="Picture 1"/>
            <wp:cNvGraphicFramePr>
              <a:graphicFrameLocks noChangeAspect="1"/>
            </wp:cNvGraphicFramePr>
            <a:graphic>
              <a:graphicData uri="http://schemas.openxmlformats.org/drawingml/2006/picture">
                <pic:pic>
                  <pic:nvPicPr>
                    <pic:cNvPr id="0" name="A 40262-2024 karta.png"/>
                    <pic:cNvPicPr/>
                  </pic:nvPicPr>
                  <pic:blipFill>
                    <a:blip r:embed="rId16"/>
                    <a:stretch>
                      <a:fillRect/>
                    </a:stretch>
                  </pic:blipFill>
                  <pic:spPr>
                    <a:xfrm>
                      <a:off x="0" y="0"/>
                      <a:ext cx="5486400" cy="40493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7022372, E 624641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1.92 ha med buffertzonerna och får av detta skäl inte avverkas.</w:t>
      </w:r>
    </w:p>
    <w:p>
      <w:pPr>
        <w:pStyle w:val="Caption"/>
      </w:pPr>
      <w:r>
        <w:drawing>
          <wp:inline xmlns:a="http://schemas.openxmlformats.org/drawingml/2006/main" xmlns:pic="http://schemas.openxmlformats.org/drawingml/2006/picture">
            <wp:extent cx="5486400" cy="4836675"/>
            <wp:docPr id="2" name="Picture 2"/>
            <wp:cNvGraphicFramePr>
              <a:graphicFrameLocks noChangeAspect="1"/>
            </wp:cNvGraphicFramePr>
            <a:graphic>
              <a:graphicData uri="http://schemas.openxmlformats.org/drawingml/2006/picture">
                <pic:pic>
                  <pic:nvPicPr>
                    <pic:cNvPr id="0" name="A 40262-2024 karta knärot.png"/>
                    <pic:cNvPicPr/>
                  </pic:nvPicPr>
                  <pic:blipFill>
                    <a:blip r:embed="rId17"/>
                    <a:stretch>
                      <a:fillRect/>
                    </a:stretch>
                  </pic:blipFill>
                  <pic:spPr>
                    <a:xfrm>
                      <a:off x="0" y="0"/>
                      <a:ext cx="5486400" cy="48366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7022372, E 624641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