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28161-2024 i Sollefteå kommun</w:t>
      </w:r>
    </w:p>
    <w:p>
      <w:r>
        <w:t>Detta dokument behandlar höga naturvärden i avverkningsanmälan A 28161-2024 i Sollefteå kommun. Denna avverkningsanmälan inkom 2024-07-03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rynkskinn (VU), lunglav (NT), rosenticka (NT), spillkråka (NT, §4), ullticka (NT), bårdlav (S), luddlav (S), norrlandslav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8161-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7033793, E 596148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8161-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7033793, E 596148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