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11577-2025 i Sollefteå kommun</w:t>
      </w:r>
    </w:p>
    <w:p>
      <w:r>
        <w:t>Detta dokument behandlar höga naturvärden i avverkningsanmälan A 11577-2025 i Sollefteå kommun. Denna avverkningsanmälan inkom 2025-03-11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ulltickeporing (VU), garnlav (NT), harticka (NT), lunglav (NT), rosenticka (NT), spillkråka (NT, §4), talltita (NT, §4), tretåig hackspett (NT, §4), ullticka (NT), gulnål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57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7041371, E 585431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11577-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7041371, E 585431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