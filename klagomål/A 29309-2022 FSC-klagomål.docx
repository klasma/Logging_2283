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29309-2022 i Sollefteå kommun</w:t>
      </w:r>
    </w:p>
    <w:p>
      <w:r>
        <w:t>Detta dokument behandlar höga naturvärden i avverkningsanmälan A 29309-2022 i Sollefteå kommun. Denna avverkningsanmälan inkom 2022-07-08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blå taggsvamp (NT), dvärgbägarlav (NT), garnlav (NT), koralltaggsvamp (NT), kortskaftad ärgspik (NT), lunglav (NT), motaggsvamp (NT), mörk kolflarnlav (NT), nordtagging (NT), tretåig hackspett (NT, §4), vedskivlav (NT) och vitplätt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 karta knärot.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7034233, E 599367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