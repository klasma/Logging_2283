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31885-2024 i Sollefteå kommun</w:t>
      </w:r>
    </w:p>
    <w:p>
      <w:r>
        <w:t>Detta dokument behandlar höga naturvärden i avverkningsanmälan A 31885-2024 i Sollefteå kommun. Denna avverkningsanmälan inkom 2024-08-05 22:59:05 och omfattar 4,1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knärot (VU, §8), garnlav (NT), lunglav (NT), spillkråka (NT, §4), talltita (NT, §4) och luddlav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8628"/>
            <wp:docPr id="1" name="Picture 1"/>
            <wp:cNvGraphicFramePr>
              <a:graphicFrameLocks noChangeAspect="1"/>
            </wp:cNvGraphicFramePr>
            <a:graphic>
              <a:graphicData uri="http://schemas.openxmlformats.org/drawingml/2006/picture">
                <pic:pic>
                  <pic:nvPicPr>
                    <pic:cNvPr id="0" name="A 31885-2024 karta.png"/>
                    <pic:cNvPicPr/>
                  </pic:nvPicPr>
                  <pic:blipFill>
                    <a:blip r:embed="rId16"/>
                    <a:stretch>
                      <a:fillRect/>
                    </a:stretch>
                  </pic:blipFill>
                  <pic:spPr>
                    <a:xfrm>
                      <a:off x="0" y="0"/>
                      <a:ext cx="5486400" cy="43086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7076166, E 580904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1.10 ha med buffertzonerna och får av detta skäl inte avverkas.</w:t>
      </w:r>
    </w:p>
    <w:p>
      <w:pPr>
        <w:pStyle w:val="Caption"/>
      </w:pPr>
      <w:r>
        <w:drawing>
          <wp:inline xmlns:a="http://schemas.openxmlformats.org/drawingml/2006/main" xmlns:pic="http://schemas.openxmlformats.org/drawingml/2006/picture">
            <wp:extent cx="5486400" cy="5061085"/>
            <wp:docPr id="2" name="Picture 2"/>
            <wp:cNvGraphicFramePr>
              <a:graphicFrameLocks noChangeAspect="1"/>
            </wp:cNvGraphicFramePr>
            <a:graphic>
              <a:graphicData uri="http://schemas.openxmlformats.org/drawingml/2006/picture">
                <pic:pic>
                  <pic:nvPicPr>
                    <pic:cNvPr id="0" name="A 31885-2024 karta knärot.png"/>
                    <pic:cNvPicPr/>
                  </pic:nvPicPr>
                  <pic:blipFill>
                    <a:blip r:embed="rId17"/>
                    <a:stretch>
                      <a:fillRect/>
                    </a:stretch>
                  </pic:blipFill>
                  <pic:spPr>
                    <a:xfrm>
                      <a:off x="0" y="0"/>
                      <a:ext cx="5486400" cy="506108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7076166, E 580904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