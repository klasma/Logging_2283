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20312-2022 i Sollefteå kommun</w:t>
      </w:r>
    </w:p>
    <w:p>
      <w:r>
        <w:t>Detta dokument behandlar höga naturvärden i avverkningsanmälan A 20312-2022 i Sollefteå kommun. Denna avverkningsanmälan inkom 2022-05-17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garnlav (NT), granticka (NT), gränsticka (NT), järpe (NT, §4), kungsörn (NT, §4), lunglav (NT), rosenticka (NT), spillkråka (NT, §4), talltita (NT, §4), tretåig hackspett (NT, §4), ullticka (NT), blodticka (S), spindelblomster (S, §8), lavskrika (§4) och fläcknycklar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kungsörn (NT, §4), spillkråka (NT, §4), talltita (NT, §4), tretåig hackspett (NT, §4), spindelblomster (S, §8), lavskrika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 karta knärot.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7055772, E 582280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