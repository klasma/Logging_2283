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21253-2025 i Sollefteå kommun</w:t>
      </w:r>
    </w:p>
    <w:p>
      <w:r>
        <w:t>Detta dokument behandlar höga naturvärden i avverkningsanmälan A 21253-2025 i Sollefteå kommun. Denna avverkningsanmälan inkom 2025-05-02 00:00:00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rosenticka (NT), ullticka (NT), stor aspticka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125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7019288, E 607662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