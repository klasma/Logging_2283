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42124-2025 i Sollefteå kommun</w:t>
      </w:r>
    </w:p>
    <w:p>
      <w:r>
        <w:t>Detta dokument behandlar höga naturvärden i avverkningsanmälan A 42124-2025 i Sollefteå kommun. Denna avverkningsanmälan inkom 2025-09-04 08:16:05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tretåig hackspett (NT, §4), ullticka (NT), dropptaggsvamp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212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7045668, E 555846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42124-2025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7045668, E 555846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