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53898-2024 i Sollefteå kommun</w:t>
      </w:r>
    </w:p>
    <w:p>
      <w:r>
        <w:t>Detta dokument behandlar höga naturvärden i avverkningsanmälan A 53898-2024 i Sollefteå kommun. Denna avverkningsanmälan inkom 2024-11-19 16:45:28 och omfattar 2,0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norrlandslav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89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7018963, E 571033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