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51693-2024 i Sollefteå kommun</w:t>
      </w:r>
    </w:p>
    <w:p>
      <w:r>
        <w:t>Detta dokument behandlar höga naturvärden i avverkningsanmälan A 51693-2024 i Sollefteå kommun. Denna avverkningsanmälan inkom 2024-11-11 08:17:49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kolflarnlav (NT), lunglav (NT), spillkråka (NT, §4), tretåig hackspett (NT, §4), ullticka (NT), dropptaggsvamp (S) och skuggblåslav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51693-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7042545, E 562150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973458"/>
            <wp:docPr id="2" name="Picture 2"/>
            <wp:cNvGraphicFramePr>
              <a:graphicFrameLocks noChangeAspect="1"/>
            </wp:cNvGraphicFramePr>
            <a:graphic>
              <a:graphicData uri="http://schemas.openxmlformats.org/drawingml/2006/picture">
                <pic:pic>
                  <pic:nvPicPr>
                    <pic:cNvPr id="0" name="A 51693-2024 karta knärot.png"/>
                    <pic:cNvPicPr/>
                  </pic:nvPicPr>
                  <pic:blipFill>
                    <a:blip r:embed="rId17"/>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7042545, E 562150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