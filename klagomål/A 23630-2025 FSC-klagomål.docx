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23630-2025 i Sollefteå kommun</w:t>
      </w:r>
    </w:p>
    <w:p>
      <w:r>
        <w:t>Detta dokument behandlar höga naturvärden i avverkningsanmälan A 23630-2025 i Sollefteå kommun. Denna avverkningsanmälan inkom 2025-05-15 16:15:50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urskogsporing (EN), gräddporing (VU), knärot (VU, §8), blanksvart spiklav (NT), garnlav (NT), järpe (NT, §4), kolflarnlav (NT), kådvaxskinn (NT), lunglav (NT), mörk kolflarnlav (NT), tretåig hackspett (NT, §4), ullticka (NT), vedskivlav (NT), vitgrynig nållav (NT), dropptaggsvamp (S), luddlav (S) och norrlandslav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23630-2025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7084367, E 578085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20593"/>
            <wp:docPr id="2" name="Picture 2"/>
            <wp:cNvGraphicFramePr>
              <a:graphicFrameLocks noChangeAspect="1"/>
            </wp:cNvGraphicFramePr>
            <a:graphic>
              <a:graphicData uri="http://schemas.openxmlformats.org/drawingml/2006/picture">
                <pic:pic>
                  <pic:nvPicPr>
                    <pic:cNvPr id="0" name="A 23630-2025 karta knärot.png"/>
                    <pic:cNvPicPr/>
                  </pic:nvPicPr>
                  <pic:blipFill>
                    <a:blip r:embed="rId17"/>
                    <a:stretch>
                      <a:fillRect/>
                    </a:stretch>
                  </pic:blipFill>
                  <pic:spPr>
                    <a:xfrm>
                      <a:off x="0" y="0"/>
                      <a:ext cx="5486400" cy="4120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7084367, E 578085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