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20828-2024 i Sollefteå kommun har hittats 27 naturvårdsarter varav 20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