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19347-2024 i Sollefteå kommun</w:t>
      </w:r>
    </w:p>
    <w:p>
      <w:r>
        <w:t>Detta dokument behandlar höga naturvärden i avverkningsanmälan A 19347-2024 i Sollefteå kommun. Denna avverkningsanmälan inkom 2024-05-16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blanksvart spiklav (NT), dvärgbägarlav (NT), gammelgransskål (NT), garnlav (NT), kolflarnlav (NT), lunglav (NT), skrovellav (NT), spillkråka (NT, §4), tallticka (NT), talltita (NT, §4), tretåig hackspett (NT, §4), ullticka (NT), dropptaggsvamp (S), vedticka (S), lavskrika (§4)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9347-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7045404, E 558028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6.46 ha med buffertzonerna och får av detta skäl inte avverkas.</w:t>
      </w:r>
    </w:p>
    <w:p>
      <w:pPr>
        <w:pStyle w:val="Caption"/>
      </w:pPr>
      <w:r>
        <w:drawing>
          <wp:inline xmlns:a="http://schemas.openxmlformats.org/drawingml/2006/main" xmlns:pic="http://schemas.openxmlformats.org/drawingml/2006/picture">
            <wp:extent cx="5486400" cy="9238278"/>
            <wp:docPr id="2" name="Picture 2"/>
            <wp:cNvGraphicFramePr>
              <a:graphicFrameLocks noChangeAspect="1"/>
            </wp:cNvGraphicFramePr>
            <a:graphic>
              <a:graphicData uri="http://schemas.openxmlformats.org/drawingml/2006/picture">
                <pic:pic>
                  <pic:nvPicPr>
                    <pic:cNvPr id="0" name="A 19347-2024 karta knärot.png"/>
                    <pic:cNvPicPr/>
                  </pic:nvPicPr>
                  <pic:blipFill>
                    <a:blip r:embed="rId17"/>
                    <a:stretch>
                      <a:fillRect/>
                    </a:stretch>
                  </pic:blipFill>
                  <pic:spPr>
                    <a:xfrm>
                      <a:off x="0" y="0"/>
                      <a:ext cx="5486400" cy="92382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7045404, E 558028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