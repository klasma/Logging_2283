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20828-2024 i Sollefteå kommun</w:t>
      </w:r>
    </w:p>
    <w:p>
      <w:r>
        <w:t>Detta dokument behandlar höga naturvärden i avverkningsanmälan A 20828-2024 i Sollefteå kommun. Denna avverkningsanmälan inkom 2024-05-27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doftticka (VU, §8), knärot (VU, §8), lappticka (VU), ulltickeporing (VU), blå taggsvamp (NT), garnlav (NT), granticka (NT), gränsticka (NT), järpe (NT, §4), kolflarnlav (NT), lunglav (NT), mörk kolflarnlav (NT), rosenticka (NT), skrovellav (NT), skrovlig taggsvamp (NT), spillkråka (NT, §4), ullticka (NT), vedflamlav (NT), vedskivlav (NT), violettgrå tagellav (NT), dropptaggsvamp (S), norrlandslav (S), nästlav (S), skarp dropptaggsvamp (S), skinnlav (S), skuggblåslav (S) och stuplav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20828-2024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7038383, E 599498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3622518"/>
            <wp:docPr id="2" name="Picture 2"/>
            <wp:cNvGraphicFramePr>
              <a:graphicFrameLocks noChangeAspect="1"/>
            </wp:cNvGraphicFramePr>
            <a:graphic>
              <a:graphicData uri="http://schemas.openxmlformats.org/drawingml/2006/picture">
                <pic:pic>
                  <pic:nvPicPr>
                    <pic:cNvPr id="0" name="A 20828-2024 karta knärot.png"/>
                    <pic:cNvPicPr/>
                  </pic:nvPicPr>
                  <pic:blipFill>
                    <a:blip r:embed="rId17"/>
                    <a:stretch>
                      <a:fillRect/>
                    </a:stretch>
                  </pic:blipFill>
                  <pic:spPr>
                    <a:xfrm>
                      <a:off x="0" y="0"/>
                      <a:ext cx="5486400" cy="3622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7038383, E 599498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