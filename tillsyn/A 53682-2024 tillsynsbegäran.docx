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53682-2024 i Sollefteå kommun</w:t>
      </w:r>
    </w:p>
    <w:p>
      <w:r>
        <w:t>Detta dokument behandlar höga naturvärden i avverkningsanmälan A 53682-2024 i Sollefteå kommun. Denna avverkningsanmälan inkom 2024-11-19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tallgråticka (VU), blå taggsvamp (NT) och skrovlig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682-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7069124, E 579527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