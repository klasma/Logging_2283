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61326-2024 i Sollefteå kommun</w:t>
      </w:r>
    </w:p>
    <w:p>
      <w:r>
        <w:t>Detta dokument behandlar höga naturvärden i avverkningsanmälan A 61326-2024 i Sollefteå kommun. Denna avverkningsanmälan inkom 2024-12-20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gammelgransskål (NT), garnlav (NT), granticka (NT), lunglav (NT), mörk kolflarnlav (NT), skrovellav (NT), stiftgelélav (NT), tretåig hackspett (NT, §4), ullticka (NT), vitgrynig nållav (NT) och luddlav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5713"/>
            <wp:docPr id="1" name="Picture 1"/>
            <wp:cNvGraphicFramePr>
              <a:graphicFrameLocks noChangeAspect="1"/>
            </wp:cNvGraphicFramePr>
            <a:graphic>
              <a:graphicData uri="http://schemas.openxmlformats.org/drawingml/2006/picture">
                <pic:pic>
                  <pic:nvPicPr>
                    <pic:cNvPr id="0" name="A 61326-2024 karta.png"/>
                    <pic:cNvPicPr/>
                  </pic:nvPicPr>
                  <pic:blipFill>
                    <a:blip r:embed="rId16"/>
                    <a:stretch>
                      <a:fillRect/>
                    </a:stretch>
                  </pic:blipFill>
                  <pic:spPr>
                    <a:xfrm>
                      <a:off x="0" y="0"/>
                      <a:ext cx="5486400" cy="298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7040136, E 563033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3393617"/>
            <wp:docPr id="2" name="Picture 2"/>
            <wp:cNvGraphicFramePr>
              <a:graphicFrameLocks noChangeAspect="1"/>
            </wp:cNvGraphicFramePr>
            <a:graphic>
              <a:graphicData uri="http://schemas.openxmlformats.org/drawingml/2006/picture">
                <pic:pic>
                  <pic:nvPicPr>
                    <pic:cNvPr id="0" name="A 61326-2024 karta knärot.png"/>
                    <pic:cNvPicPr/>
                  </pic:nvPicPr>
                  <pic:blipFill>
                    <a:blip r:embed="rId17"/>
                    <a:stretch>
                      <a:fillRect/>
                    </a:stretch>
                  </pic:blipFill>
                  <pic:spPr>
                    <a:xfrm>
                      <a:off x="0" y="0"/>
                      <a:ext cx="5486400" cy="3393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7040136, E 563033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