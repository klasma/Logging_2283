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51024-2021 i Sollefteå kommun</w:t>
      </w:r>
    </w:p>
    <w:p>
      <w:r>
        <w:t>Detta dokument behandlar höga naturvärden i avverkningsanmälan A 51024-2021 i Sollefteå kommun. Denna avverkningsanmälan inkom 2021-09-21 22:34:25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51024-2021 karta.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7043607, E 606237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