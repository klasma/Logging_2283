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62632-2022 i Sollefteå kommun</w:t>
      </w:r>
    </w:p>
    <w:p>
      <w:r>
        <w:t>Detta dokument behandlar höga naturvärden i avverkningsanmälan A 62632-2022 i Sollefteå kommun. Denna avverkningsanmälan inkom 2022-12-30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bitter taggsvamp (VU), blå taggsvamp (NT), orange taggsvamp (NT)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8780"/>
            <wp:docPr id="1" name="Picture 1"/>
            <wp:cNvGraphicFramePr>
              <a:graphicFrameLocks noChangeAspect="1"/>
            </wp:cNvGraphicFramePr>
            <a:graphic>
              <a:graphicData uri="http://schemas.openxmlformats.org/drawingml/2006/picture">
                <pic:pic>
                  <pic:nvPicPr>
                    <pic:cNvPr id="0" name="A 62632-2022 karta.png"/>
                    <pic:cNvPicPr/>
                  </pic:nvPicPr>
                  <pic:blipFill>
                    <a:blip r:embed="rId16"/>
                    <a:stretch>
                      <a:fillRect/>
                    </a:stretch>
                  </pic:blipFill>
                  <pic:spPr>
                    <a:xfrm>
                      <a:off x="0" y="0"/>
                      <a:ext cx="5486400" cy="3568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7064874, E 605414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