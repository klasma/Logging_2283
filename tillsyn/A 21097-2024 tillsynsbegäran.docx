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21097-2024 i Sollefteå kommun</w:t>
      </w:r>
    </w:p>
    <w:p>
      <w:r>
        <w:t>Detta dokument behandlar höga naturvärden i avverkningsanmälan A 21097-2024 i Sollefteå kommun. Denna avverkningsanmälan inkom 2024-05-27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ullticka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21097-2024 karta.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7061218, E 567007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