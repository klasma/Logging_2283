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29232-2025 i Sollefteå kommun</w:t>
      </w:r>
    </w:p>
    <w:p>
      <w:r>
        <w:t>Detta dokument behandlar höga naturvärden i avverkningsanmälan A 29232-2025 i Sollefteå kommun. Denna avverkningsanmälan inkom 2025-06-16 08:16:08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gammelgransskål (NT), garnlav (NT), luddfingersvamp (NT), lunglav (NT), vedskivlav (NT), vitgrynig nållav (NT), bårdlav (S), luddlav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29232-2025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6979596, E 607724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