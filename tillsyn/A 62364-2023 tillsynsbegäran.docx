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62364-2023 i Sollefteå kommun</w:t>
      </w:r>
    </w:p>
    <w:p>
      <w:r>
        <w:t>Detta dokument behandlar höga naturvärden i avverkningsanmälan A 62364-2023 i Sollefteå kommun. Denna avverkningsanmälan inkom 2023-12-07 22:50:24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harticka (NT), skogshare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62364-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7063584, E 585105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