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27635-2024 i Sollefteå kommun</w:t>
      </w:r>
    </w:p>
    <w:p>
      <w:r>
        <w:t>Detta dokument behandlar höga naturvärden i avverkningsanmälan A 27635-2024 i Sollefteå kommun. Denna avverkningsanmälan inkom 2024-07-01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gräddporing (VU), gammelgransskål (NT), garnlav (NT), kolflarnlav (NT), kortskaftad ärgspik (NT), lunglav (NT), mörk kolflarnlav (NT), talltita (NT, §4), tretåig hackspett (NT, §4), bårdlav (S), dropptaggsvamp (S), luddlav (S) och vanlig padda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27635-2024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7060756, E 565252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