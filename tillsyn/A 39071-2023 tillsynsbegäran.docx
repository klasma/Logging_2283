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39071-2023 i Sollefteå kommun</w:t>
      </w:r>
    </w:p>
    <w:p>
      <w:r>
        <w:t>Detta dokument behandlar höga naturvärden i avverkningsanmälan A 39071-2023 i Sollefteå kommun. Denna avverkningsanmälan inkom 2023-08-25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gammelgransskål (NT), granticka (NT), Leptoporus mollis (NT), rosenticka (NT), spillkråka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9071-2023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7014408, E 570971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