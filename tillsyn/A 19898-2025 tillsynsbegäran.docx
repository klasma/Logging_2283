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19898-2025 i Sollefteå kommun</w:t>
      </w:r>
    </w:p>
    <w:p>
      <w:r>
        <w:t>Detta dokument behandlar höga naturvärden i avverkningsanmälan A 19898-2025 i Sollefteå kommun. Denna avverkningsanmälan inkom 2025-04-24 14:04:13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rosenticka (NT), vitgrynig nållav (NT) och barkticka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19898-2025 karta.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7016739, E 582649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