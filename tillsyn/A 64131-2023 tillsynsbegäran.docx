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64131-2023 i Sollefteå kommun</w:t>
      </w:r>
    </w:p>
    <w:p>
      <w:r>
        <w:t>Detta dokument behandlar höga naturvärden i avverkningsanmälan A 64131-2023 i Sollefteå kommun. Denna avverkningsanmälan inkom 2023-12-19 00:00:00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rynkskinn (VU), lunglav (NT), rosenticka (NT), talltita (NT, §4), ullticka (NT), grönpyrola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82889"/>
            <wp:docPr id="1" name="Picture 1"/>
            <wp:cNvGraphicFramePr>
              <a:graphicFrameLocks noChangeAspect="1"/>
            </wp:cNvGraphicFramePr>
            <a:graphic>
              <a:graphicData uri="http://schemas.openxmlformats.org/drawingml/2006/picture">
                <pic:pic>
                  <pic:nvPicPr>
                    <pic:cNvPr id="0" name="A 64131-2023 karta.png"/>
                    <pic:cNvPicPr/>
                  </pic:nvPicPr>
                  <pic:blipFill>
                    <a:blip r:embed="rId16"/>
                    <a:stretch>
                      <a:fillRect/>
                    </a:stretch>
                  </pic:blipFill>
                  <pic:spPr>
                    <a:xfrm>
                      <a:off x="0" y="0"/>
                      <a:ext cx="5486400" cy="698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7011298, E 618454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9199563"/>
            <wp:docPr id="2" name="Picture 2"/>
            <wp:cNvGraphicFramePr>
              <a:graphicFrameLocks noChangeAspect="1"/>
            </wp:cNvGraphicFramePr>
            <a:graphic>
              <a:graphicData uri="http://schemas.openxmlformats.org/drawingml/2006/picture">
                <pic:pic>
                  <pic:nvPicPr>
                    <pic:cNvPr id="0" name="A 64131-2023 karta knärot.png"/>
                    <pic:cNvPicPr/>
                  </pic:nvPicPr>
                  <pic:blipFill>
                    <a:blip r:embed="rId17"/>
                    <a:stretch>
                      <a:fillRect/>
                    </a:stretch>
                  </pic:blipFill>
                  <pic:spPr>
                    <a:xfrm>
                      <a:off x="0" y="0"/>
                      <a:ext cx="5486400" cy="91995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7011298, E 618454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