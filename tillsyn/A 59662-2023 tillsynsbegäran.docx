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59662-2023 i Sollefteå kommun</w:t>
      </w:r>
    </w:p>
    <w:p>
      <w:r>
        <w:t>Detta dokument behandlar höga naturvärden i avverkningsanmälan A 59662-2023 i Sollefteå kommun. Denna avverkningsanmälan inkom 2023-11-24 23:08:43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kolflarnlav (NT), koralltaggsvamp (NT)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59662-2023 karta.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7012816, E 637719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9662-2023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7012816, E 637719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