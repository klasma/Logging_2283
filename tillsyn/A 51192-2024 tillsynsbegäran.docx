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51192-2024 i Sollefteå kommun</w:t>
      </w:r>
    </w:p>
    <w:p>
      <w:r>
        <w:t>Detta dokument behandlar höga naturvärden i avverkningsanmälan A 51192-2024 i Sollefteå kommun. Denna avverkningsanmälan inkom 2024-11-07 14:45:30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rynkskinn (VU), garnlav (NT), lunglav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51192-2024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7007936, E 581055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