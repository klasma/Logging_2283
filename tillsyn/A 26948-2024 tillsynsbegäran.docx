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26948-2024 i Sollefteå kommun</w:t>
      </w:r>
    </w:p>
    <w:p>
      <w:r>
        <w:t>Detta dokument behandlar höga naturvärden i avverkningsanmälan A 26948-2024 i Sollefteå kommun. Denna avverkningsanmälan inkom 2024-06-27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smalfotad taggsvamp (VU), garnlav (NT), kolflarnlav (NT), mörk kolflarnlav (NT), spillkråka (NT, §4), tretåig hackspett (NT, §4), vedskivlav (NT), violettgrå tagellav (NT), dropptaggsvamp (S), luddlav (S) och vanlig groda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26948-2024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7061070, E 565183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