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avverkningsanmälan A 66171-2021 i Sollefteå kommun. Denna avverkningsanmälan inkom 2021-11-17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duvhök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 karta knärot.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7017205, E 579691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