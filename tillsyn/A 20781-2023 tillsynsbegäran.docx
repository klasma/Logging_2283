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20781-2023 i Sollefteå kommun</w:t>
      </w:r>
    </w:p>
    <w:p>
      <w:r>
        <w:t>Detta dokument behandlar höga naturvärden i avverkningsanmälan A 20781-2023 i Sollefteå kommun. Denna avverkningsanmälan inkom 2023-05-12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0781-2023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 karta knärot.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7052023, E 570601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