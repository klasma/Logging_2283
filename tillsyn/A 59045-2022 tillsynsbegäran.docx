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59045-2022 i Sollefteå kommun</w:t>
      </w:r>
    </w:p>
    <w:p>
      <w:r>
        <w:t>Detta dokument behandlar höga naturvärden i avverkningsanmälan A 59045-2022 i Sollefteå kommun. Denna avverkningsanmälan inkom 2022-12-08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gammelgransskål (NT), garnlav (NT), granticka (NT), lunglav (NT), tretåig hackspett (NT, §4), ullticka (NT) och strutbräken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59045-2022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7050930, E 576969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