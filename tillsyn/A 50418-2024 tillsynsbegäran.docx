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50418-2024 i Sollefteå kommun</w:t>
      </w:r>
    </w:p>
    <w:p>
      <w:r>
        <w:t>Detta dokument behandlar höga naturvärden i avverkningsanmälan A 50418-2024 i Sollefteå kommun. Denna avverkningsanmälan inkom 2024-11-05 09:15:29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rynkskinn (VU), garnlav (NT), granticka (NT), harticka (NT) och lunglav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50418-2024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7016081, E 579554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