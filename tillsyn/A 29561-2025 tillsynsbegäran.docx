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29561-2025 i Sollefteå kommun</w:t>
      </w:r>
    </w:p>
    <w:p>
      <w:r>
        <w:t>Detta dokument behandlar höga naturvärden i avverkningsanmälan A 29561-2025 i Sollefteå kommun. Denna avverkningsanmälan inkom 2025-06-17 08:45:45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vedskivlav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29561-2025 karta.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7039972, E 607697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