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26467-2024 i Sollefteå kommun</w:t>
      </w:r>
    </w:p>
    <w:p>
      <w:r>
        <w:t>Detta dokument behandlar höga naturvärden i avverkningsanmälan A 26467-2024 i Sollefteå kommun. Denna avverkningsanmälan inkom 2024-06-26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rosenticka (NT), springkorn (S), skogsrör (§7)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26467-2024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7032989, E 598114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Fridlysta arter</w:t>
      </w:r>
    </w:p>
    <w:p>
      <w:r>
        <w:t>Följande fridlysta arter har sina livsmiljöer och växtplatser i den avverkningsanmälda skogen: skogsrör (§7) och revlummer (§9).</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