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28059-2025 i Sollefteå kommun</w:t>
      </w:r>
    </w:p>
    <w:p>
      <w:r>
        <w:t>Detta dokument behandlar höga naturvärden i avverkningsanmälan A 28059-2025 i Sollefteå kommun. Denna avverkningsanmälan inkom 2025-06-09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lappticka (VU), rynkskinn (VU), hornvaxskinn (NT), järpe (NT, §4), lunglav (NT), rosenticka (NT), spillkråka (NT, §4), spinnfingersvamp (NT), ullticka (NT), bronshjon (S), luddlav (S), norrlandslav (S), stuplav (S), vedticka (S), vågbandad barkbock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28059-2025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7027688, E 600880 i SWEREF 99 TM.</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28059-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7027688, E 600880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