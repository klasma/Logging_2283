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44797-2025 i Sollefteå kommun</w:t>
      </w:r>
    </w:p>
    <w:p>
      <w:r>
        <w:t>Detta dokument behandlar höga naturvärden i avverkningsanmälan A 44797-2025 i Sollefteå kommun. Denna avverkningsanmälan inkom 2025-09-18 08:16:36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dvärgbägarlav (NT), orange taggsvamp (NT), skrovlig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44797-2025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7071035, E 602790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