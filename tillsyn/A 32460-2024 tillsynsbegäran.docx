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32460-2024 i Sollefteå kommun</w:t>
      </w:r>
    </w:p>
    <w:p>
      <w:r>
        <w:t>Detta dokument behandlar höga naturvärden i avverkningsanmälan A 32460-2024 i Sollefteå kommun. Denna avverkningsanmälan inkom 2024-08-08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doftskinn (NT), garnlav (NT), granticka (NT), lunglav (NT), talltita (NT, §4), ullticka (NT), bårdlav (S), lappranunkel (S, §7),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013"/>
            <wp:docPr id="1" name="Picture 1"/>
            <wp:cNvGraphicFramePr>
              <a:graphicFrameLocks noChangeAspect="1"/>
            </wp:cNvGraphicFramePr>
            <a:graphic>
              <a:graphicData uri="http://schemas.openxmlformats.org/drawingml/2006/picture">
                <pic:pic>
                  <pic:nvPicPr>
                    <pic:cNvPr id="0" name="A 32460-2024 karta.png"/>
                    <pic:cNvPicPr/>
                  </pic:nvPicPr>
                  <pic:blipFill>
                    <a:blip r:embed="rId16"/>
                    <a:stretch>
                      <a:fillRect/>
                    </a:stretch>
                  </pic:blipFill>
                  <pic:spPr>
                    <a:xfrm>
                      <a:off x="0" y="0"/>
                      <a:ext cx="5486400" cy="282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7038976, E 605777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155789"/>
            <wp:docPr id="2" name="Picture 2"/>
            <wp:cNvGraphicFramePr>
              <a:graphicFrameLocks noChangeAspect="1"/>
            </wp:cNvGraphicFramePr>
            <a:graphic>
              <a:graphicData uri="http://schemas.openxmlformats.org/drawingml/2006/picture">
                <pic:pic>
                  <pic:nvPicPr>
                    <pic:cNvPr id="0" name="A 32460-2024 karta knärot.png"/>
                    <pic:cNvPicPr/>
                  </pic:nvPicPr>
                  <pic:blipFill>
                    <a:blip r:embed="rId17"/>
                    <a:stretch>
                      <a:fillRect/>
                    </a:stretch>
                  </pic:blipFill>
                  <pic:spPr>
                    <a:xfrm>
                      <a:off x="0" y="0"/>
                      <a:ext cx="5486400" cy="3155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7038976, E 605777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