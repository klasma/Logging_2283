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22783-2025 i Sollefteå kommun</w:t>
      </w:r>
    </w:p>
    <w:p>
      <w:r>
        <w:t>Detta dokument behandlar höga naturvärden i avverkningsanmälan A 22783-2025 i Sollefteå kommun. Denna avverkningsanmälan inkom 2025-05-12 00:00:00 och omfattar 27,7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nordfladdermus (NT, §4a), skrovellav (NT), bårdlav (S), stuplav (S), lavskrika (§4)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2783-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7026815, E 583810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lavskrika (§4)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