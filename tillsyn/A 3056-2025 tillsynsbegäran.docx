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3056-2025 i Sollefteå kommun</w:t>
      </w:r>
    </w:p>
    <w:p>
      <w:r>
        <w:t>Detta dokument behandlar höga naturvärden i avverkningsanmälan A 3056-2025 i Sollefteå kommun. Denna avverkningsanmälan inkom 2025-01-21 14:46:23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granticka (NT), lunglav (NT), talltita (NT, §4), tretåig hackspett (NT, §4)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056-2025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7040933, E 582368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