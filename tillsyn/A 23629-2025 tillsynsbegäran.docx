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23629-2025 i Sollefteå kommun</w:t>
      </w:r>
    </w:p>
    <w:p>
      <w:r>
        <w:t>Detta dokument behandlar höga naturvärden i avverkningsanmälan A 23629-2025 i Sollefteå kommun. Denna avverkningsanmälan inkom 2025-05-15 16:15:38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knärot (VU, §8), rynkskinn (VU), garnlav (NT), järpe (NT, §4), kolflarnlav (NT), lunglav (NT), rosenticka (NT), spillkråka (NT, §4), tretåig hackspett (NT, §4), ullticka (NT), vedskivlav (NT), dropptaggsvamp (S), luddlav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3629-2025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7084080, E 578036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2.92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362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7084080, E 578036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