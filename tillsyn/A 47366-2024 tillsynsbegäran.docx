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47366-2024 i Sollefteå kommun</w:t>
      </w:r>
    </w:p>
    <w:p>
      <w:r>
        <w:t>Detta dokument behandlar höga naturvärden i avverkningsanmälan A 47366-2024 i Sollefteå kommun. Denna avverkningsanmälan inkom 2024-10-22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rosenticka (NT), spillkråka (NT, §4), talltita (NT, §4), tretåig hackspett (NT, §4), ullticka (NT), bollvitmossa (S), lappranunkel (S, §7), spindelblomster (S, §8), stuplav (S), trådticka (S), vedticka (S),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47366-2024 karta.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7055597, E 581897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lappranunkel (S, §7),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3056709"/>
            <wp:docPr id="2" name="Picture 2"/>
            <wp:cNvGraphicFramePr>
              <a:graphicFrameLocks noChangeAspect="1"/>
            </wp:cNvGraphicFramePr>
            <a:graphic>
              <a:graphicData uri="http://schemas.openxmlformats.org/drawingml/2006/picture">
                <pic:pic>
                  <pic:nvPicPr>
                    <pic:cNvPr id="0" name="A 47366-2024 karta knärot.png"/>
                    <pic:cNvPicPr/>
                  </pic:nvPicPr>
                  <pic:blipFill>
                    <a:blip r:embed="rId17"/>
                    <a:stretch>
                      <a:fillRect/>
                    </a:stretch>
                  </pic:blipFill>
                  <pic:spPr>
                    <a:xfrm>
                      <a:off x="0" y="0"/>
                      <a:ext cx="5486400" cy="3056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7055597, E 581897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