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40277-2024 i Sollefteå kommun</w:t>
      </w:r>
    </w:p>
    <w:p>
      <w:r>
        <w:t>Detta dokument behandlar höga naturvärden i avverkningsanmälan A 40277-2024 i Sollefteå kommun. Denna avverkningsanmälan inkom 2024-09-19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doftskinn (NT), gammelgransskål (NT), garnlav (NT), granticka (NT), harticka (NT), lunglav (NT), rosenticka (NT), skogshare (NT), spillkråka (NT, §4), stjärntagging (NT), talltita (NT, §4), tretåig hackspett (NT, §4), ullticka (NT), bollvitmossa (S), skinnlav (S), spindelblomster (S, §8)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40277-2024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7059919, E 585745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