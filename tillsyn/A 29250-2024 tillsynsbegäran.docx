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29250-2024 i Sollefteå kommun</w:t>
      </w:r>
    </w:p>
    <w:p>
      <w:r>
        <w:t>Detta dokument behandlar höga naturvärden i avverkningsanmälan A 29250-2024 i Sollefteå kommun. Denna avverkningsanmälan inkom 2024-07-09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granticka (NT), harticka (NT), järpe (NT, §4), rödvingetrast (NT, §4), tretåig hackspett (NT, §4), bollvitmossa (S) och lappranunkel (S,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29250-2024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7060053, E 585366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järpe (NT, §4), rödvingetrast (NT, §4), tretåig hackspett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29250-2024 karta knärot.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7060053, E 585366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