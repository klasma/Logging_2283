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27910-2024 i Sollefteå kommun</w:t>
      </w:r>
    </w:p>
    <w:p>
      <w:r>
        <w:t>Detta dokument behandlar höga naturvärden i avverkningsanmälan A 27910-2024 i Sollefteå kommun. Denna avverkningsanmälan inkom 2024-07-02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rynkskinn (VU), gammelgransskål (NT), rosenticka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7910-2024 karta.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7014254, E 597434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