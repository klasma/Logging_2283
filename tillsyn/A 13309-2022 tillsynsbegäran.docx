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13309-2022 i Sollefteå kommun</w:t>
      </w:r>
    </w:p>
    <w:p>
      <w:r>
        <w:t>Detta dokument behandlar höga naturvärden i avverkningsanmälan A 13309-2022 i Sollefteå kommun. Denna avverkningsanmälan inkom 2022-03-24 22:28:51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3309-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7017945, E 628930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