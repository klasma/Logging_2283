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747-2022 i Sollefteå kommun</w:t>
      </w:r>
    </w:p>
    <w:p>
      <w:r>
        <w:t>Detta dokument behandlar höga naturvärden i avverkningsanmälan A 747-2022 i Sollefteå kommun. Denna avverkningsanmälan inkom 2022-01-07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rynkskinn (VU), doftskinn (NT), granticka (NT), lunglav (NT), rosenticka (NT), tretåig hackspett (NT, §4), ullticka (NT), norrlandslav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747-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7043877, E 607681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