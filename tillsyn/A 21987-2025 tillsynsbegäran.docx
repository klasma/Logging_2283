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21987-2025 i Sollefteå kommun</w:t>
      </w:r>
    </w:p>
    <w:p>
      <w:r>
        <w:t>Detta dokument behandlar höga naturvärden i avverkningsanmälan A 21987-2025 i Sollefteå kommun. Denna avverkningsanmälan inkom 2025-05-07 15:46:14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ullticka (NT), norrlandslav (S),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98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7054160, E 599663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