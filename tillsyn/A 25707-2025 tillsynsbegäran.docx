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25707-2025 i Sollefteå kommun</w:t>
      </w:r>
    </w:p>
    <w:p>
      <w:r>
        <w:t>Detta dokument behandlar höga naturvärden i avverkningsanmälan A 25707-2025 i Sollefteå kommun. Denna avverkningsanmälan inkom 2025-05-26 16:16:25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talltita (NT, §4) och norrlandslav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25707-2025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6991505, E 609802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