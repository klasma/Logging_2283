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8658-2024 i Sollefteå kommun</w:t>
      </w:r>
    </w:p>
    <w:p>
      <w:r>
        <w:t>Detta dokument behandlar höga naturvärden i avverkningsanmälan A 8658-2024 i Sollefteå kommun. Denna avverkningsanmälan inkom 2024-03-05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rynkskinn (VU), gränsticka (NT), järpe (NT, §4), Leptoporus mollis (NT), lunglav (NT), rosenticka (NT), spillkråka (NT, §4), tallticka (NT), tretåig hackspett (NT, §4), ullticka (NT), bårdlav (S), stuplav (S), vedticka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865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7026745, E 602909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129831"/>
            <wp:docPr id="2" name="Picture 2"/>
            <wp:cNvGraphicFramePr>
              <a:graphicFrameLocks noChangeAspect="1"/>
            </wp:cNvGraphicFramePr>
            <a:graphic>
              <a:graphicData uri="http://schemas.openxmlformats.org/drawingml/2006/picture">
                <pic:pic>
                  <pic:nvPicPr>
                    <pic:cNvPr id="0" name="A 8658-2024 karta knärot.png"/>
                    <pic:cNvPicPr/>
                  </pic:nvPicPr>
                  <pic:blipFill>
                    <a:blip r:embed="rId17"/>
                    <a:stretch>
                      <a:fillRect/>
                    </a:stretch>
                  </pic:blipFill>
                  <pic:spPr>
                    <a:xfrm>
                      <a:off x="0" y="0"/>
                      <a:ext cx="5486400" cy="6129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7026745, E 602909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