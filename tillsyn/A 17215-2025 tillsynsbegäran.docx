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17215-2025 i Sollefteå kommun</w:t>
      </w:r>
    </w:p>
    <w:p>
      <w:r>
        <w:t>Detta dokument behandlar höga naturvärden i avverkningsanmälan A 17215-2025 i Sollefteå kommun. Denna avverkningsanmälan inkom 2025-04-09 10:45:56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1721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7043297, E 561678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