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30235-2022 i Sollefteå kommun</w:t>
      </w:r>
    </w:p>
    <w:p>
      <w:r>
        <w:t>Detta dokument behandlar höga naturvärden i avverkningsanmälan A 30235-2022 i Sollefteå kommun. Denna avverkningsanmälan inkom 2022-07-15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doftticka (VU, §8), knärot (VU, §8), lunglav (NT), skrovellav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1091"/>
            <wp:docPr id="1" name="Picture 1"/>
            <wp:cNvGraphicFramePr>
              <a:graphicFrameLocks noChangeAspect="1"/>
            </wp:cNvGraphicFramePr>
            <a:graphic>
              <a:graphicData uri="http://schemas.openxmlformats.org/drawingml/2006/picture">
                <pic:pic>
                  <pic:nvPicPr>
                    <pic:cNvPr id="0" name="A 30235-2022 karta.png"/>
                    <pic:cNvPicPr/>
                  </pic:nvPicPr>
                  <pic:blipFill>
                    <a:blip r:embed="rId16"/>
                    <a:stretch>
                      <a:fillRect/>
                    </a:stretch>
                  </pic:blipFill>
                  <pic:spPr>
                    <a:xfrm>
                      <a:off x="0" y="0"/>
                      <a:ext cx="5486400" cy="5141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7056325, E 579749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doftticka (VU, §8),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1.67 ha med buffertzonerna och får av detta skäl inte avverkas.</w:t>
      </w:r>
    </w:p>
    <w:p>
      <w:pPr>
        <w:pStyle w:val="Caption"/>
      </w:pPr>
      <w:r>
        <w:drawing>
          <wp:inline xmlns:a="http://schemas.openxmlformats.org/drawingml/2006/main" xmlns:pic="http://schemas.openxmlformats.org/drawingml/2006/picture">
            <wp:extent cx="5486400" cy="6482823"/>
            <wp:docPr id="2" name="Picture 2"/>
            <wp:cNvGraphicFramePr>
              <a:graphicFrameLocks noChangeAspect="1"/>
            </wp:cNvGraphicFramePr>
            <a:graphic>
              <a:graphicData uri="http://schemas.openxmlformats.org/drawingml/2006/picture">
                <pic:pic>
                  <pic:nvPicPr>
                    <pic:cNvPr id="0" name="A 30235-2022 karta knärot.png"/>
                    <pic:cNvPicPr/>
                  </pic:nvPicPr>
                  <pic:blipFill>
                    <a:blip r:embed="rId17"/>
                    <a:stretch>
                      <a:fillRect/>
                    </a:stretch>
                  </pic:blipFill>
                  <pic:spPr>
                    <a:xfrm>
                      <a:off x="0" y="0"/>
                      <a:ext cx="5486400" cy="64828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7056325, E 579749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