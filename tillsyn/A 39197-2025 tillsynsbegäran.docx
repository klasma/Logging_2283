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39197-2025 i Sollefteå kommun</w:t>
      </w:r>
    </w:p>
    <w:p>
      <w:r>
        <w:t>Detta dokument behandlar höga naturvärden i avverkningsanmälan A 39197-2025 i Sollefteå kommun. Denna avverkningsanmälan inkom 2025-08-19 16:45:35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gammelgransskål (NT), lunglav (NT), skrovellav (NT), tretåig hackspett (NT, §4), ullticka (NT), stuplav (S), trådticka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39197-2025 karta.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7021415, E 577574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5172891"/>
            <wp:docPr id="2" name="Picture 2"/>
            <wp:cNvGraphicFramePr>
              <a:graphicFrameLocks noChangeAspect="1"/>
            </wp:cNvGraphicFramePr>
            <a:graphic>
              <a:graphicData uri="http://schemas.openxmlformats.org/drawingml/2006/picture">
                <pic:pic>
                  <pic:nvPicPr>
                    <pic:cNvPr id="0" name="A 39197-2025 karta knärot.png"/>
                    <pic:cNvPicPr/>
                  </pic:nvPicPr>
                  <pic:blipFill>
                    <a:blip r:embed="rId17"/>
                    <a:stretch>
                      <a:fillRect/>
                    </a:stretch>
                  </pic:blipFill>
                  <pic:spPr>
                    <a:xfrm>
                      <a:off x="0" y="0"/>
                      <a:ext cx="5486400" cy="51728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7021415, E 577574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