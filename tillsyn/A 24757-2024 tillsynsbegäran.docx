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24757-2024 i Sollefteå kommun</w:t>
      </w:r>
    </w:p>
    <w:p>
      <w:r>
        <w:t>Detta dokument behandlar höga naturvärden i avverkningsanmälan A 24757-2024 i Sollefteå kommun. Denna avverkningsanmälan inkom 2024-06-17 16:10:12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harticka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24757-2024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7032809, E 598206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