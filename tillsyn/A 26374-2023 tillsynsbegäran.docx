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26374-2023 i Sollefteå kommun</w:t>
      </w:r>
    </w:p>
    <w:p>
      <w:r>
        <w:t>Detta dokument behandlar höga naturvärden i avverkningsanmälan A 26374-2023 i Sollefteå kommun. Denna avverkningsanmälan inkom 2023-06-14 22:39:25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blackticka (VU),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26374-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7027365, E 566664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