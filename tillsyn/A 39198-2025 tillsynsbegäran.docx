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39198-2025 i Sollefteå kommun</w:t>
      </w:r>
    </w:p>
    <w:p>
      <w:r>
        <w:t>Detta dokument behandlar höga naturvärden i avverkningsanmälan A 39198-2025 i Sollefteå kommun. Denna avverkningsanmälan inkom 2025-08-19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rynkskinn (VU), garnlav (NT), lunglav (NT), mörk kolflarnlav (NT), talltita (NT, §4), tretåig hackspett (NT, §4), ullticka (NT), bårdlav (S), dropptaggsvamp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919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7021262, E 577290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39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7021262, E 577290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