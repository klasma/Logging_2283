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13250-2025 i Sollefteå kommun</w:t>
      </w:r>
    </w:p>
    <w:p>
      <w:r>
        <w:t>Detta dokument behandlar höga naturvärden i avverkningsanmälan A 13250-2025 i Sollefteå kommun. Denna avverkningsanmälan inkom 2025-03-19 11:45:48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tretåig hackspett (NT, §4), ullticka (NT), vedticka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3250-2025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7055999, E 576077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