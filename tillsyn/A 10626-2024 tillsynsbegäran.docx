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10626-2024 i Sollefteå kommun</w:t>
      </w:r>
    </w:p>
    <w:p>
      <w:r>
        <w:t>Detta dokument behandlar höga naturvärden i avverkningsanmälan A 10626-2024 i Sollefteå kommun. Denna avverkningsanmälan inkom 2024-03-16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blackticka (VU), knärot (VU, §8), lappticka (VU), rynkskinn (VU), garnlav (NT), hornvaxskinn (NT), rosenticka (NT), spillkråka (NT, §4), tretåig hackspett (NT, §4), ullticka (NT), plattlummer (S, §9), vedticka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0626-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7027214, E 603302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8104276"/>
            <wp:docPr id="2" name="Picture 2"/>
            <wp:cNvGraphicFramePr>
              <a:graphicFrameLocks noChangeAspect="1"/>
            </wp:cNvGraphicFramePr>
            <a:graphic>
              <a:graphicData uri="http://schemas.openxmlformats.org/drawingml/2006/picture">
                <pic:pic>
                  <pic:nvPicPr>
                    <pic:cNvPr id="0" name="A 10626-2024 karta knärot.png"/>
                    <pic:cNvPicPr/>
                  </pic:nvPicPr>
                  <pic:blipFill>
                    <a:blip r:embed="rId17"/>
                    <a:stretch>
                      <a:fillRect/>
                    </a:stretch>
                  </pic:blipFill>
                  <pic:spPr>
                    <a:xfrm>
                      <a:off x="0" y="0"/>
                      <a:ext cx="5486400" cy="81042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7027214, E 603302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