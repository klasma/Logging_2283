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38270-2025 i Sollefteå kommun</w:t>
      </w:r>
    </w:p>
    <w:p>
      <w:r>
        <w:t>Detta dokument behandlar höga naturvärden i avverkningsanmälan A 38270-2025 i Sollefteå kommun. Denna avverkningsanmälan inkom 2025-08-14 09:46:02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18 naturvårdsarter hittats: gräddporing (VU), smalfotad taggsvamp (VU), blå taggsvamp (NT), blågrå svartspik (NT), dvärgbägarlav (NT), garnlav (NT), kolflarnlav (NT), lunglav (NT), reliktbock (NT), svart taggsvamp (NT), tallticka (NT), vedflamlav (NT), vedskivlav (NT), dropptaggsvamp (S), norrlandslav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38270-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7090181, E 586940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