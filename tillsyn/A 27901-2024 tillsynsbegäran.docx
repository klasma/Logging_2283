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27901-2024 i Sollefteå kommun</w:t>
      </w:r>
    </w:p>
    <w:p>
      <w:r>
        <w:t>Detta dokument behandlar höga naturvärden i avverkningsanmälan A 27901-2024 i Sollefteå kommun. Denna avverkningsanmälan inkom 2024-07-02 22:17:11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7901-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6986849, E 610561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