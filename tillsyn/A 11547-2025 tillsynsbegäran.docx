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11547-2025 i Sollefteå kommun</w:t>
      </w:r>
    </w:p>
    <w:p>
      <w:r>
        <w:t>Detta dokument behandlar höga naturvärden i avverkningsanmälan A 11547-2025 i Sollefteå kommun. Denna avverkningsanmälan inkom 2025-03-11 08:16:03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järpe (NT, §4), lunglav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11547-2025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7064361, E 577711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