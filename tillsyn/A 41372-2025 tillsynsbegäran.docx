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41372-2025 i Sollefteå kommun</w:t>
      </w:r>
    </w:p>
    <w:p>
      <w:r>
        <w:t>Detta dokument behandlar höga naturvärden i avverkningsanmälan A 41372-2025 i Sollefteå kommun. Denna avverkningsanmälan inkom 2025-08-31 16:15:30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tretåig hackspett (NT, §4), dropptaggsvamp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41372-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7046043, E 555620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1.55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1372-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7046043, E 555620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