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36470-2024 i Sollefteå kommun</w:t>
      </w:r>
    </w:p>
    <w:p>
      <w:r>
        <w:t>Detta dokument behandlar höga naturvärden i avverkningsanmälan A 36470-2024 i Sollefteå kommun. Denna avverkningsanmälan inkom 2024-09-02 00:00:00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granticka (NT), harticka (NT), spillkråka (NT, §4), talltita (NT, §4) och tretåig hackspett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6470-2024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7056985, E 584536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