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31322-2024 i Sollefteå kommun</w:t>
      </w:r>
    </w:p>
    <w:p>
      <w:r>
        <w:t>Detta dokument behandlar höga naturvärden i avverkningsanmälan A 31322-2024 i Sollefteå kommun. Denna avverkningsanmälan inkom 2024-07-31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lappticka (VU), rynkskinn (VU), smalskaftslav (VU), sprickporing (VU), gammelgransskål (NT), garnlav (NT), gränsticka (NT), hornvaxskinn (NT), järpe (NT, §4), kolflarnlav (NT), lunglav (NT), rosenticka (NT), tallticka (NT), talltita (NT, §4), tretåig hackspett (NT, §4), ullticka (NT), vedskivlav (NT), violettgrå tagellav (NT), skinnlav (S), vedticka (S), tjäder (§4) och vanlig groda (§6).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3132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7034408, E 598597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59649"/>
            <wp:docPr id="2" name="Picture 2"/>
            <wp:cNvGraphicFramePr>
              <a:graphicFrameLocks noChangeAspect="1"/>
            </wp:cNvGraphicFramePr>
            <a:graphic>
              <a:graphicData uri="http://schemas.openxmlformats.org/drawingml/2006/picture">
                <pic:pic>
                  <pic:nvPicPr>
                    <pic:cNvPr id="0" name="A 31322-2024 karta knärot.png"/>
                    <pic:cNvPicPr/>
                  </pic:nvPicPr>
                  <pic:blipFill>
                    <a:blip r:embed="rId17"/>
                    <a:stretch>
                      <a:fillRect/>
                    </a:stretch>
                  </pic:blipFill>
                  <pic:spPr>
                    <a:xfrm>
                      <a:off x="0" y="0"/>
                      <a:ext cx="5486400" cy="5259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7034408, E 598597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