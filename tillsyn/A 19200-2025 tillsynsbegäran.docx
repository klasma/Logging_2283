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19200-2025 i Sollefteå kommun</w:t>
      </w:r>
    </w:p>
    <w:p>
      <w:r>
        <w:t>Detta dokument behandlar höga naturvärden i avverkningsanmälan A 19200-2025 i Sollefteå kommun. Denna avverkningsanmälan inkom 2025-04-22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järpe (NT, §4), Leptoporus mollis (NT), rosenticka (NT), stjärntagging (NT), ullticka (NT), vedskivlav (NT), vitgrynig nållav (NT) och orre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19200-2025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6983569, E 609805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419217"/>
            <wp:docPr id="2" name="Picture 2"/>
            <wp:cNvGraphicFramePr>
              <a:graphicFrameLocks noChangeAspect="1"/>
            </wp:cNvGraphicFramePr>
            <a:graphic>
              <a:graphicData uri="http://schemas.openxmlformats.org/drawingml/2006/picture">
                <pic:pic>
                  <pic:nvPicPr>
                    <pic:cNvPr id="0" name="A 19200-2025 karta knärot.png"/>
                    <pic:cNvPicPr/>
                  </pic:nvPicPr>
                  <pic:blipFill>
                    <a:blip r:embed="rId17"/>
                    <a:stretch>
                      <a:fillRect/>
                    </a:stretch>
                  </pic:blipFill>
                  <pic:spPr>
                    <a:xfrm>
                      <a:off x="0" y="0"/>
                      <a:ext cx="5486400" cy="4419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6983569, E 609805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