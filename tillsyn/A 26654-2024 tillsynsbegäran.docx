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26654-2024 i Sollefteå kommun</w:t>
      </w:r>
    </w:p>
    <w:p>
      <w:r>
        <w:t>Detta dokument behandlar höga naturvärden i avverkningsanmälan A 26654-2024 i Sollefteå kommun. Denna avverkningsanmälan inkom 2024-06-26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ulltickeporing (VU), garnlav (NT), harticka (NT), ullticka (NT), bårdlav (S)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26654-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7031263, E 566607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26654-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7031263, E 566607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