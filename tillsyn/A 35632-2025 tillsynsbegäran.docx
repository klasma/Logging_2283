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35632-2025 i Sollefteå kommun</w:t>
      </w:r>
    </w:p>
    <w:p>
      <w:r>
        <w:t>Detta dokument behandlar höga naturvärden i avverkningsanmälan A 35632-2025 i Sollefteå kommun. Denna avverkningsanmälan inkom 2025-07-21 10:46:28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björktrast (NT, §4), kolflarnlav (NT), vaddporing (NT), bollvitmossa (S), plattlummer (S, §9)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5454"/>
            <wp:docPr id="1" name="Picture 1"/>
            <wp:cNvGraphicFramePr>
              <a:graphicFrameLocks noChangeAspect="1"/>
            </wp:cNvGraphicFramePr>
            <a:graphic>
              <a:graphicData uri="http://schemas.openxmlformats.org/drawingml/2006/picture">
                <pic:pic>
                  <pic:nvPicPr>
                    <pic:cNvPr id="0" name="A 35632-2025 karta.png"/>
                    <pic:cNvPicPr/>
                  </pic:nvPicPr>
                  <pic:blipFill>
                    <a:blip r:embed="rId16"/>
                    <a:stretch>
                      <a:fillRect/>
                    </a:stretch>
                  </pic:blipFill>
                  <pic:spPr>
                    <a:xfrm>
                      <a:off x="0" y="0"/>
                      <a:ext cx="5486400" cy="53854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7023220, E 626306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björktrast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