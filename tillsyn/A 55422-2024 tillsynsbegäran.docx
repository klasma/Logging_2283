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55422-2024 i Sollefteå kommun</w:t>
      </w:r>
    </w:p>
    <w:p>
      <w:r>
        <w:t>Detta dokument behandlar höga naturvärden i avverkningsanmälan A 55422-2024 i Sollefteå kommun. Denna avverkningsanmälan inkom 2024-11-26 09:16:07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järpe (NT, §4), lunglav (NT), rosenticka (NT), spillkråka (NT, §4), tallticka (NT)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5422-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7056840, E 573668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