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41666-2024 i Sollefteå kommun</w:t>
      </w:r>
    </w:p>
    <w:p>
      <w:r>
        <w:t>Detta dokument behandlar höga naturvärden i avverkningsanmälan A 41666-2024 i Sollefteå kommun. Denna avverkningsanmälan inkom 2024-09-25 15:36:09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rynkskinn (VU), granticka (NT), lunglav (NT), rosenticka (NT), vedtrappmossa (NT), stor aspticka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41666-2024 karta.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7034761, E 595462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