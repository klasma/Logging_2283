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18009-2022 i Sollefteå kommun</w:t>
      </w:r>
    </w:p>
    <w:p>
      <w:r>
        <w:t>Detta dokument behandlar höga naturvärden i avverkningsanmälan A 18009-2022 i Sollefteå kommun. Denna avverkningsanmälan inkom 2022-05-02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granticka (NT), järpe (NT, §4), skogshare (NT), spillkråka (NT, §4), talltita (NT, §4), tretåig hackspett (NT, §4), ullticka (NT) och bollvitmossa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8009-2022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7056309, E 576466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1.33 ha med buffertzonerna och får av detta skäl inte avverkas.</w:t>
      </w:r>
    </w:p>
    <w:p>
      <w:pPr>
        <w:pStyle w:val="Caption"/>
      </w:pPr>
      <w:r>
        <w:drawing>
          <wp:inline xmlns:a="http://schemas.openxmlformats.org/drawingml/2006/main" xmlns:pic="http://schemas.openxmlformats.org/drawingml/2006/picture">
            <wp:extent cx="5486400" cy="5162248"/>
            <wp:docPr id="2" name="Picture 2"/>
            <wp:cNvGraphicFramePr>
              <a:graphicFrameLocks noChangeAspect="1"/>
            </wp:cNvGraphicFramePr>
            <a:graphic>
              <a:graphicData uri="http://schemas.openxmlformats.org/drawingml/2006/picture">
                <pic:pic>
                  <pic:nvPicPr>
                    <pic:cNvPr id="0" name="A 18009-2022 karta knärot.png"/>
                    <pic:cNvPicPr/>
                  </pic:nvPicPr>
                  <pic:blipFill>
                    <a:blip r:embed="rId17"/>
                    <a:stretch>
                      <a:fillRect/>
                    </a:stretch>
                  </pic:blipFill>
                  <pic:spPr>
                    <a:xfrm>
                      <a:off x="0" y="0"/>
                      <a:ext cx="5486400" cy="5162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7056309, E 576466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