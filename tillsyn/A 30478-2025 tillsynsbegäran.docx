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30478-2025 i Sollefteå kommun</w:t>
      </w:r>
    </w:p>
    <w:p>
      <w:r>
        <w:t>Detta dokument behandlar höga naturvärden i avverkningsanmälan A 30478-2025 i Sollefteå kommun. Denna avverkningsanmälan inkom 2025-06-20 11:00:29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478-2025 karta knärot.png"/>
                    <pic:cNvPicPr/>
                  </pic:nvPicPr>
                  <pic:blipFill>
                    <a:blip r:embed="rId16"/>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7035296, E 594779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